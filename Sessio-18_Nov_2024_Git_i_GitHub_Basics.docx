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Ús Bàsic de Git i GitHub</w:t>
      </w:r>
    </w:p>
    <w:p>
      <w:pPr>
        <w:pStyle w:val="Heading2"/>
      </w:pPr>
      <w:r>
        <w:t>Introducció</w:t>
      </w:r>
    </w:p>
    <w:p>
      <w:r>
        <w:t>Aquest document és una guia pràctica i bàsica per utilitzar Git i GitHub. Està orientat a usuaris que treballen des de Windows i que necessiten fer el seguiment de canvis en projectes de codi o qualsevol altre tipus de fitxer.</w:t>
      </w:r>
    </w:p>
    <w:p>
      <w:pPr>
        <w:pStyle w:val="Heading2"/>
      </w:pPr>
      <w:r>
        <w:t>1. Guardar per primera vegada una carpeta amb subcarpetes des de Windows</w:t>
      </w:r>
    </w:p>
    <w:p>
      <w:r>
        <w:t>1. Instal·lar Git:</w:t>
        <w:br/>
        <w:t xml:space="preserve">   - Descarrega Git des de la web oficial: https://git-scm.com</w:t>
        <w:br/>
        <w:t xml:space="preserve">   - Instal·la’l amb les opcions predeterminades.</w:t>
        <w:br/>
        <w:br/>
        <w:t>2. Configurar Git per primera vegada:</w:t>
        <w:br/>
        <w:t xml:space="preserve">   - Obre el terminal de Git Bash (instal·lat amb Git).</w:t>
        <w:br/>
        <w:t xml:space="preserve">   - Executa:</w:t>
        <w:br/>
        <w:t xml:space="preserve">     git config --global user.name "El teu Nom"</w:t>
        <w:br/>
        <w:t xml:space="preserve">     git config --global user.email "el.teu.email@exemple.com"</w:t>
        <w:br/>
        <w:br/>
        <w:t>3. Crear un repositori local:</w:t>
        <w:br/>
        <w:t xml:space="preserve">   - Navega a la carpeta que vols guardar amb Git Bash:</w:t>
        <w:br/>
        <w:t xml:space="preserve">     cd ruta/a/la/carpeta</w:t>
        <w:br/>
        <w:t xml:space="preserve">   - Executa:</w:t>
        <w:br/>
        <w:t xml:space="preserve">     git init</w:t>
        <w:br/>
        <w:t xml:space="preserve">     Això inicialitza un nou repositori Git a la carpeta.</w:t>
        <w:br/>
        <w:br/>
        <w:t>4. Afegir els fitxers i fer el primer commit:</w:t>
        <w:br/>
        <w:t xml:space="preserve">   - Afegeix tots els fitxers:</w:t>
        <w:br/>
        <w:t xml:space="preserve">     git add .</w:t>
        <w:br/>
        <w:t xml:space="preserve">   - Fes el primer commit:</w:t>
        <w:br/>
        <w:t xml:space="preserve">     git commit -m "Primer commit"</w:t>
        <w:br/>
        <w:br/>
        <w:t>5. Connectar-se a GitHub:</w:t>
        <w:br/>
        <w:t xml:space="preserve">   - Crea un repositori nou a GitHub (sense README inicial).</w:t>
        <w:br/>
        <w:t xml:space="preserve">   - Afegeix el repositori remot:</w:t>
        <w:br/>
        <w:t xml:space="preserve">     git remote add origin https://github.com/nom-usuari/nom-repositori.git</w:t>
        <w:br/>
        <w:t xml:space="preserve">   - Puja els canvis:</w:t>
        <w:br/>
        <w:t xml:space="preserve">     git push -u origin master</w:t>
      </w:r>
    </w:p>
    <w:p>
      <w:pPr>
        <w:pStyle w:val="Heading2"/>
      </w:pPr>
      <w:r>
        <w:t>2. Crear una nova guardada de la carpeta a master o a una altra branca</w:t>
      </w:r>
    </w:p>
    <w:p>
      <w:r>
        <w:t>1. Fer canvis en els fitxers:</w:t>
        <w:br/>
        <w:t xml:space="preserve">   - Edita o afegeix fitxers dins la carpeta.</w:t>
        <w:br/>
        <w:br/>
        <w:t>2. Afegir i fer commit dels canvis:</w:t>
        <w:br/>
        <w:t xml:space="preserve">   - Afegeix els fitxers modificats:</w:t>
        <w:br/>
        <w:t xml:space="preserve">     git add .</w:t>
        <w:br/>
        <w:t xml:space="preserve">   - Fes un commit amb un missatge descriptiu:</w:t>
        <w:br/>
        <w:t xml:space="preserve">     git commit -m "Descripció dels canvis"</w:t>
        <w:br/>
        <w:br/>
        <w:t>3. Crear una nova branca (opcional):</w:t>
        <w:br/>
        <w:t xml:space="preserve">   - Per crear una nova branca:</w:t>
        <w:br/>
        <w:t xml:space="preserve">     git branch nom-de-la-branca</w:t>
        <w:br/>
        <w:t xml:space="preserve">   - Canviar a la nova branca:</w:t>
        <w:br/>
        <w:t xml:space="preserve">     git checkout nom-de-la-branca</w:t>
        <w:br/>
        <w:br/>
        <w:t>4. Pujar els canvis a GitHub:</w:t>
        <w:br/>
        <w:t xml:space="preserve">   - Si treballes a la branca master:</w:t>
        <w:br/>
        <w:t xml:space="preserve">     git push origin master</w:t>
        <w:br/>
        <w:t xml:space="preserve">   - Si treballes en una altra branca:</w:t>
        <w:br/>
        <w:t xml:space="preserve">     git push origin nom-de-la-branca</w:t>
      </w:r>
    </w:p>
    <w:p>
      <w:pPr>
        <w:pStyle w:val="Heading2"/>
      </w:pPr>
      <w:r>
        <w:t>Conclusió</w:t>
      </w:r>
    </w:p>
    <w:p>
      <w:r>
        <w:t>Aquesta guia cobreix els passos essencials per començar a treballar amb Git i GitHub. A partir d’aquí, pots explorar més funcionalitats avançades com les pull requests, resolució de conflictes i integració contínua.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